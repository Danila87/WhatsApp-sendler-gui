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03" w:rsidRPr="00D2588D" w:rsidRDefault="00D2588D">
      <w:r>
        <w:t xml:space="preserve">7</w:t>
      </w:r>
      <w:r>
        <w:rPr>
          <w:lang w:val="ru-RU"/>
        </w:rPr>
        <w:t xml:space="preserve"> </w:t>
      </w:r>
      <w:r>
        <w:t xml:space="preserve">Поля 380200000006</w:t>
      </w:r>
    </w:p>
    <w:sectPr w:rsidR="007A5903" w:rsidRPr="00D2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5FC4"/>
    <w:rsid w:val="00326F90"/>
    <w:rsid w:val="00400123"/>
    <w:rsid w:val="00485756"/>
    <w:rsid w:val="00726FBE"/>
    <w:rsid w:val="00733300"/>
    <w:rsid w:val="007A5903"/>
    <w:rsid w:val="007B482A"/>
    <w:rsid w:val="007F25C2"/>
    <w:rsid w:val="00A40759"/>
    <w:rsid w:val="00AA1D8D"/>
    <w:rsid w:val="00B47730"/>
    <w:rsid w:val="00C014DD"/>
    <w:rsid w:val="00CB0664"/>
    <w:rsid w:val="00CF7376"/>
    <w:rsid w:val="00D2588D"/>
    <w:rsid w:val="00D8171C"/>
    <w:rsid w:val="00E44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8BB021"/>
  <w14:defaultImageDpi w14:val="300"/>
  <w15:docId w15:val="{554E9527-A9AF-44D8-893D-642904AB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A40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7F70C-C352-4283-9CB1-DAFC8F3A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24</cp:revision>
  <dcterms:created xsi:type="dcterms:W3CDTF">2013-12-23T23:15:00Z</dcterms:created>
  <dcterms:modified xsi:type="dcterms:W3CDTF">2023-06-28T08:43:00Z</dcterms:modified>
  <cp:category/>
  <dc:identifier/>
  <dc:language/>
</cp:coreProperties>
</file>